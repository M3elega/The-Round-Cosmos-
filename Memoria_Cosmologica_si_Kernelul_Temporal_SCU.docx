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Memoria Cosmologică și Kernelul Temporal K(t - t')</w:t>
      </w:r>
    </w:p>
    <w:p>
      <w:r>
        <w:t>Această secțiune explorează interpretarea fizică și matematică a termenului K(t - t') din cadrul Ecuației Simetriei Conjugate Universale (SCU), în contextul conceptelor științifice acceptate în prezent despre coerența temporală, entropie și evoluția cosmologică.</w:t>
      </w:r>
    </w:p>
    <w:p>
      <w:pPr>
        <w:pStyle w:val="Heading2"/>
      </w:pPr>
      <w:r>
        <w:t>1. Context și analogie conceptuală</w:t>
      </w:r>
    </w:p>
    <w:p>
      <w:r>
        <w:t>Kernelul temporal K(t - t') poate fi interpretat ca un „filtru de memorie” al universului. În teoria semnalelor, un astfel de filtru determină cât din trecut influențează prezentul. Aplicat la nivel cosmologic, această interpretare sugerează că Universul posedă o memorie slabă, prin care urmele informaționale din ciclurile anterioare pot persista, dar într-o formă extrem de diluată și aproape indetectabilă.</w:t>
      </w:r>
    </w:p>
    <w:p>
      <w:pPr>
        <w:pStyle w:val="Heading2"/>
      </w:pPr>
      <w:r>
        <w:t>2. Interpretare fizică</w:t>
      </w:r>
    </w:p>
    <w:p>
      <w:r>
        <w:t>Într-un cadru compatibil cu cosmologia actuală, Universul are o vârstă estimată la 13,8 miliarde de ani. Dacă presupunem că K(t - t') este o funcție de răspuns lent, atunci doar informațiile din ultimul ciclu cosmologic pot fi percepute direct, în timp ce structurile de fază mai vechi sunt atenuate exponențial. Această idee este compatibilă cu observațiile privind radiația cosmică de fond și distribuția mare a galaxiilor, ambele fiind urme reziduale ale unor stări anterioare de coerență.</w:t>
      </w:r>
    </w:p>
    <w:p>
      <w:pPr>
        <w:pStyle w:val="Heading2"/>
      </w:pPr>
      <w:r>
        <w:t>3. Model matematic simplificat</w:t>
      </w:r>
    </w:p>
    <w:p>
      <w:r>
        <w:t>O expresie posibilă pentru kernelul temporal este:</w:t>
      </w:r>
    </w:p>
    <w:p>
      <w:pPr>
        <w:pStyle w:val="ListBullet"/>
      </w:pPr>
      <w:r>
        <w:t xml:space="preserve">        K(t - t') = exp(-|t - t'| / τ_c)</w:t>
      </w:r>
    </w:p>
    <w:p>
      <w:r>
        <w:t>unde τ_c reprezintă timpul de coerență cosmologică — adică intervalul peste care informațiile cuantice și structurale dintr-un ciclu universal anterior mai pot avea efect observabil.</w:t>
      </w:r>
    </w:p>
    <w:p>
      <w:pPr>
        <w:pStyle w:val="Heading2"/>
      </w:pPr>
      <w:r>
        <w:t>4. Legătura cu Ecuația SCU</w:t>
      </w:r>
    </w:p>
    <w:p>
      <w:r>
        <w:t>Ecuația Simetriei Conjugate Universale, extinsă pentru a include kernelul temporal, devine:</w:t>
      </w:r>
    </w:p>
    <w:p>
      <w:r>
        <w:t xml:space="preserve">        Ψ(x,t) = N ∫ K(t - t') · exp[-Φ(x)/(k_B T_eff)] · [e^{+iφ(x,t')} + e^{-iφ(x,t')}] dt'</w:t>
      </w:r>
    </w:p>
    <w:p>
      <w:r>
        <w:t>Această formulă exprimă matematic ideea că starea prezentă Ψ(x,t) este o superpoziție atenuată a fazelor trecute, reflectând o continuitate informațională între cicluri cosmice succesive.</w:t>
      </w:r>
    </w:p>
    <w:p>
      <w:pPr>
        <w:pStyle w:val="Heading2"/>
      </w:pPr>
      <w:r>
        <w:t>5. Interpretare vizuală și observațională</w:t>
      </w:r>
    </w:p>
    <w:p>
      <w:r>
        <w:t>Imaginea fizică asociată este cea a unui set de valuri care se propagă printr-un mediu cu vâscozitate crescută. Oscilațiile universurilor trecute se estompează gradual, dar nu dispar complet. Această analogie susține ipoteza unei „memorii cosmologice” slabe — posibil detectabilă prin măsurători fine ale spectrului radiației de fond, anizotropiilor gravitaționale sau variațiilor statistice ale structurii mari a Universului.</w:t>
      </w:r>
    </w:p>
    <w:p>
      <w:pPr>
        <w:pStyle w:val="Heading2"/>
      </w:pPr>
      <w:r>
        <w:t>6. Concluzii</w:t>
      </w:r>
    </w:p>
    <w:p>
      <w:r>
        <w:t>Interpretarea kernelului K(t - t') ca filtru de memorie cosmologică oferă o perspectivă unificatoare între modelele cuantice de coerență și procesele macrocosmice de evoluție. Această abordare rămâne în limitele fizicii teoretice actuale, dar deschide o direcție nouă pentru analiza semnalelor cosmice reziduale și pentru înțelegerea persistenței informaționale într-un univers ciclic sau aproape-ciclic.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