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Metale Rare și Posibile Surse de Transmutare</w:t>
      </w:r>
    </w:p>
    <w:p>
      <w:pPr>
        <w:pStyle w:val="Heading2"/>
      </w:pPr>
      <w:r>
        <w:t>Metale Rare</w:t>
      </w:r>
    </w:p>
    <w:p>
      <w:pPr>
        <w:pStyle w:val="ListBullet"/>
      </w:pPr>
      <w:r>
        <w:t>Litiu (Li)</w:t>
      </w:r>
    </w:p>
    <w:p>
      <w:pPr>
        <w:pStyle w:val="ListBullet"/>
      </w:pPr>
      <w:r>
        <w:t>Cobalt (Co)</w:t>
      </w:r>
    </w:p>
    <w:p>
      <w:pPr>
        <w:pStyle w:val="ListBullet"/>
      </w:pPr>
      <w:r>
        <w:t>Nichel (Ni)</w:t>
      </w:r>
    </w:p>
    <w:p>
      <w:pPr>
        <w:pStyle w:val="ListBullet"/>
      </w:pPr>
      <w:r>
        <w:t>Neodim (Nd)</w:t>
      </w:r>
    </w:p>
    <w:p>
      <w:pPr>
        <w:pStyle w:val="ListBullet"/>
      </w:pPr>
      <w:r>
        <w:t>Disprosiu (Dy)</w:t>
      </w:r>
    </w:p>
    <w:p>
      <w:pPr>
        <w:pStyle w:val="ListBullet"/>
      </w:pPr>
      <w:r>
        <w:t>Tantal (Ta)</w:t>
      </w:r>
    </w:p>
    <w:p>
      <w:pPr>
        <w:pStyle w:val="ListBullet"/>
      </w:pPr>
      <w:r>
        <w:t>Wolfram (W)</w:t>
      </w:r>
    </w:p>
    <w:p>
      <w:pPr>
        <w:pStyle w:val="ListBullet"/>
      </w:pPr>
      <w:r>
        <w:t>Platină (Pt)</w:t>
      </w:r>
    </w:p>
    <w:p>
      <w:pPr>
        <w:pStyle w:val="ListBullet"/>
      </w:pPr>
      <w:r>
        <w:t>Paladiu (Pd)</w:t>
      </w:r>
    </w:p>
    <w:p>
      <w:pPr>
        <w:pStyle w:val="ListBullet"/>
      </w:pPr>
      <w:r>
        <w:t>Iridiu (Ir)</w:t>
      </w:r>
    </w:p>
    <w:p>
      <w:pPr>
        <w:pStyle w:val="ListBullet"/>
      </w:pPr>
      <w:r>
        <w:t>Reniu (Re)</w:t>
      </w:r>
    </w:p>
    <w:p>
      <w:pPr>
        <w:pStyle w:val="ListBullet"/>
      </w:pPr>
      <w:r>
        <w:t>Rhodiu (Rh)</w:t>
      </w:r>
    </w:p>
    <w:p>
      <w:pPr>
        <w:pStyle w:val="ListBullet"/>
      </w:pPr>
      <w:r>
        <w:t>Scandiu (Sc)</w:t>
      </w:r>
    </w:p>
    <w:p>
      <w:pPr>
        <w:pStyle w:val="ListBullet"/>
      </w:pPr>
      <w:r>
        <w:t>Ytriu (Y)</w:t>
      </w:r>
    </w:p>
    <w:p>
      <w:pPr>
        <w:pStyle w:val="Heading2"/>
      </w:pPr>
      <w:r>
        <w:t>Posibile Surse de Transmutare sau Extracție</w:t>
      </w:r>
    </w:p>
    <w:p>
      <w:pPr>
        <w:pStyle w:val="ListBullet"/>
      </w:pPr>
      <w:r>
        <w:t>Litiu (Li) ← Beriliu (Be), Heliu-3 (He-3)</w:t>
      </w:r>
    </w:p>
    <w:p>
      <w:pPr>
        <w:pStyle w:val="ListBullet"/>
      </w:pPr>
      <w:r>
        <w:t>Cobalt (Co) ← Fier (Fe), Nichel (Ni)</w:t>
      </w:r>
    </w:p>
    <w:p>
      <w:pPr>
        <w:pStyle w:val="ListBullet"/>
      </w:pPr>
      <w:r>
        <w:t>Nichel (Ni) ← Fier (Fe), Cobalt (Co)</w:t>
      </w:r>
    </w:p>
    <w:p>
      <w:pPr>
        <w:pStyle w:val="ListBullet"/>
      </w:pPr>
      <w:r>
        <w:t>Neodim (Nd) ← Praseodim (Pr), Ceriu (Ce)</w:t>
      </w:r>
    </w:p>
    <w:p>
      <w:pPr>
        <w:pStyle w:val="ListBullet"/>
      </w:pPr>
      <w:r>
        <w:t>Disprosiu (Dy) ← Terbiu (Tb), Holmiu (Ho)</w:t>
      </w:r>
    </w:p>
    <w:p>
      <w:pPr>
        <w:pStyle w:val="ListBullet"/>
      </w:pPr>
      <w:r>
        <w:t>Tantal (Ta) ← Hafniu (Hf), Niobiu (Nb)</w:t>
      </w:r>
    </w:p>
    <w:p>
      <w:pPr>
        <w:pStyle w:val="ListBullet"/>
      </w:pPr>
      <w:r>
        <w:t>Wolfram (W) ← Tantal (Ta), Molibden (Mo)</w:t>
      </w:r>
    </w:p>
    <w:p>
      <w:pPr>
        <w:pStyle w:val="ListBullet"/>
      </w:pPr>
      <w:r>
        <w:t>Platină (Pt) ← Iridiu (Ir), Osmium (Os)</w:t>
      </w:r>
    </w:p>
    <w:p>
      <w:pPr>
        <w:pStyle w:val="ListBullet"/>
      </w:pPr>
      <w:r>
        <w:t>Paladiu (Pd) ← Rhodiu (Rh), Argint (Ag)</w:t>
      </w:r>
    </w:p>
    <w:p>
      <w:pPr>
        <w:pStyle w:val="ListBullet"/>
      </w:pPr>
      <w:r>
        <w:t>Iridiu (Ir) ← Platină (Pt), Osmium (Os)</w:t>
      </w:r>
    </w:p>
    <w:p>
      <w:pPr>
        <w:pStyle w:val="ListBullet"/>
      </w:pPr>
      <w:r>
        <w:t>Reniu (Re) ← Wolfram (W), Molibden (Mo)</w:t>
      </w:r>
    </w:p>
    <w:p>
      <w:pPr>
        <w:pStyle w:val="ListBullet"/>
      </w:pPr>
      <w:r>
        <w:t>Rhodiu (Rh) ← Paladiu (Pd), Iridiu (Ir)</w:t>
      </w:r>
    </w:p>
    <w:p>
      <w:pPr>
        <w:pStyle w:val="ListBullet"/>
      </w:pPr>
      <w:r>
        <w:t>Scandiu (Sc) ← Titan (Ti), Ytriu (Y)</w:t>
      </w:r>
    </w:p>
    <w:p>
      <w:pPr>
        <w:pStyle w:val="ListBullet"/>
      </w:pPr>
      <w:r>
        <w:t>Ytriu (Y) ← Scandiu (Sc), Lantan (La)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