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Marginea vizibilului și măreția nevăzută</w:t>
      </w:r>
    </w:p>
    <w:p>
      <w:r>
        <w:t>Astronomia modernă a împins limitele observației la distanțe amețitoare. Cu ajutorul telescopului spațial James Webb, am confirmat existența unor galaxii care au emis lumină la doar câteva sute de milioane de ani după începutul universului. Un exemplu recent este galaxia MoM-z14, surprinsă așa cum era acum aproximativ 13,5 miliarde de ani. Lumina ei a traversat spațiul timp de miliarde de ani pentru a ajunge la noi și reprezintă astăzi una dintre cele mai îndepărtate ferestre directe spre trecutul cosmic.</w:t>
      </w:r>
    </w:p>
    <w:p>
      <w:r>
        <w:t>Această observație are o consecință logică simplă, dar de o forță extraordinară: dacă noi putem vedea acea galaxie la 13,5 miliarde de ani-lumină depărtare, atunci și ea, la rândul ei, ar putea observa universul propriu, întins pe încă aproximativ 13,8 miliarde de ani-lumină în direcția opusă nouă.</w:t>
      </w:r>
    </w:p>
    <w:p>
      <w:r>
        <w:t>Așadar, „marginea” universului vizibil din perspectiva noastră nu este marginea universului în sine, ci doar limita bulei noastre de observație. Universul este cel puțin dublu în întindere față de ceea ce vedem noi, pentru că fiecare galaxie de la orizont are propriul orizont la fel de vast.</w:t>
      </w:r>
    </w:p>
    <w:p>
      <w:r>
        <w:t>Această concluzie nu necesită ipoteze speculative. Ea se bazează pe două observații certe:</w:t>
        <w:br/>
        <w:t>1. Lumina are o viteză finită și ne ajunge de la distanțe finite, proporționale cu timpul scurs.</w:t>
        <w:br/>
        <w:t>2. Universul este uniform la scară mare, ceea ce înseamnă că orice observator vede un orizont de observație asemănător.</w:t>
      </w:r>
    </w:p>
    <w:p>
      <w:r>
        <w:t>De aici rezultă o logică inevitabilă: ceea ce numim „univers observabil” este doar o parte locală dintr-un întreg mult mai vast. Vârsta de 13,8 miliarde de ani a universului nu reprezintă o limită absolută, ci doar vârsta maximă a fotonilor care ne-au atins până acum. Dincolo de această bulă luminoasă, cosmosul continuă, plin de galaxii pe care nu le vom vedea niciodată, pentru că fotonii lor nu au avut suficient timp să ajungă până la noi.</w:t>
      </w:r>
    </w:p>
    <w:p>
      <w:r>
        <w:t>Astfel, în loc să ne raportăm la univers ca la un spațiu „măsurat și fixat” de 13,8 miliarde de ani-lumină, ar trebui să îl înțelegem ca la un ocean nesfârșit în raport cu instrumentele noastre. Nu este infinit, dar este cu mult mai mare decât bula noastră vizibilă.</w:t>
      </w:r>
    </w:p>
    <w:p>
      <w:r>
        <w:t>Aceasta nu este o speculație, ci o concluzie logică, indubitabilă, bazată pe observațiile actuale. Universul nu se sfârșește la ceea ce vedem. Se sfârșește doar privirea noastră.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